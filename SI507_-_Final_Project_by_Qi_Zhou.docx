
<file path=[Content_Types].xml><?xml version="1.0" encoding="utf-8"?>
<Types xmlns="http://schemas.openxmlformats.org/package/2006/content-types">
  <Default Extension="rels" ContentType="application/vnd.openxmlformats-package.relationships+xml"/>
  <Default Extension="xhtml" ContentType="application/xhtml+xml"/>
  <Override ContentType="application/xhtml+xml" PartName="/chunk.xht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spacing w:after="0"/>
        <w:ind w:left="120"/>
        <w:jc w:val="left"/>
      </w:pPr>
      <w:r>
        <w:rPr>
          <w:rFonts w:ascii="Cambria" w:hAnsi="Cambria"/>
          <w:color w:val="000000"/>
        </w:rPr>
        <w:t>SI507 - Final Project by Qi Zhou</w:t>
      </w:r>
    </w:p>
    <w:p>
      <w:pPr>
        <w:spacing w:after="0"/>
        <w:ind w:left="120"/>
        <w:jc w:val="left"/>
      </w:pPr>
    </w:p>
    <w:p>
      <w:r>
        <w:pict>
          <v:rect style="width:0;height:1.5pt" id="_x0000_i1025" o:hr="t" o:hrstd="t" o:hralign="center" stroked="f" fillcolor="#a0a0a0"/>
        </w:pict>
      </w:r>
    </w:p>
    <w:p>
      <w:pPr>
        <w:spacing w:after="0"/>
        <w:ind w:left="0"/>
        <w:jc w:val="left"/>
      </w:pPr>
    </w:p>
    <w:p>
      <w:pPr>
        <w:pStyle w:val="Heading2"/>
        <w:spacing w:after="0"/>
        <w:ind w:left="120"/>
        <w:jc w:val="left"/>
      </w:pPr>
      <w:r>
        <w:rPr>
          <w:rFonts w:ascii="Cambria" w:hAnsi="Cambria"/>
          <w:color w:val="000000"/>
        </w:rPr>
        <w:t>Overall</w:t>
      </w:r>
    </w:p>
    <w:p>
      <w:pPr>
        <w:spacing w:after="0"/>
        <w:ind w:left="120"/>
        <w:jc w:val="left"/>
      </w:pPr>
      <w:r>
        <w:br/>
      </w:r>
    </w:p>
    <w:p>
      <w:pPr>
        <w:spacing w:after="0"/>
        <w:ind w:left="120"/>
        <w:jc w:val="left"/>
      </w:pPr>
      <w:r>
        <w:rPr>
          <w:rFonts w:ascii="Cambria" w:hAnsi="Cambria"/>
          <w:b/>
          <w:i w:val="false"/>
          <w:color w:val="000000"/>
          <w:sz w:val="22"/>
        </w:rPr>
        <w:t>My project will</w:t>
      </w:r>
      <w:r>
        <w:rPr>
          <w:rFonts w:ascii="Cambria" w:hAnsi="Cambria"/>
          <w:b w:val="false"/>
          <w:i w:val="false"/>
          <w:color w:val="000000"/>
          <w:sz w:val="22"/>
        </w:rPr>
        <w:t xml:space="preserve"> </w:t>
      </w:r>
      <w:r>
        <w:rPr>
          <w:rFonts w:ascii="Cambria" w:hAnsi="Cambria"/>
          <w:b w:val="false"/>
          <w:i w:val="false"/>
          <w:color w:val="000000"/>
          <w:sz w:val="22"/>
        </w:rPr>
        <w:t>…include a few sentences to summarize what the Flask app you’re building in your project will do/deal with/show</w:t>
      </w:r>
      <w:r>
        <w:rPr>
          <w:rFonts w:ascii="Cambria" w:hAnsi="Cambria"/>
          <w:b w:val="false"/>
          <w:i w:val="false"/>
          <w:color w:val="000000"/>
          <w:sz w:val="22"/>
        </w:rPr>
        <w:t xml:space="preserve">. </w:t>
      </w:r>
      <w:r>
        <w:rPr>
          <w:rFonts w:ascii="Cambria" w:hAnsi="Cambria"/>
          <w:b/>
          <w:i w:val="false"/>
          <w:color w:val="000000"/>
          <w:sz w:val="22"/>
        </w:rPr>
        <w:t>The project will allow users to</w:t>
      </w:r>
      <w:r>
        <w:rPr>
          <w:rFonts w:ascii="Cambria" w:hAnsi="Cambria"/>
          <w:b w:val="false"/>
          <w:i w:val="false"/>
          <w:color w:val="000000"/>
          <w:sz w:val="22"/>
        </w:rPr>
        <w:t xml:space="preserve"> </w:t>
      </w:r>
      <w:r>
        <w:rPr>
          <w:rFonts w:ascii="Cambria" w:hAnsi="Cambria"/>
          <w:b w:val="false"/>
          <w:i w:val="false"/>
          <w:color w:val="000000"/>
          <w:sz w:val="22"/>
        </w:rPr>
        <w:t>specify what users can see, click on, understand, do</w:t>
      </w:r>
      <w:r>
        <w:rPr>
          <w:rFonts w:ascii="Cambria" w:hAnsi="Cambria"/>
          <w:b w:val="false"/>
          <w:i w:val="false"/>
          <w:color w:val="000000"/>
          <w:sz w:val="22"/>
        </w:rPr>
        <w:t xml:space="preserve"> </w:t>
      </w:r>
      <w:r>
        <w:rPr>
          <w:rFonts w:ascii="Cambria" w:hAnsi="Cambria"/>
          <w:b w:val="false"/>
          <w:i w:val="false"/>
          <w:color w:val="000000"/>
          <w:sz w:val="22"/>
        </w:rPr>
        <w:t>(in</w:t>
      </w:r>
      <w:r>
        <w:rPr>
          <w:rFonts w:ascii="Cambria" w:hAnsi="Cambria"/>
          <w:b w:val="false"/>
          <w:i w:val="false"/>
          <w:color w:val="000000"/>
          <w:sz w:val="22"/>
        </w:rPr>
        <w:t xml:space="preserve"> less than 5 sentences).</w:t>
      </w:r>
    </w:p>
    <w:p>
      <w:pPr>
        <w:spacing w:after="0"/>
        <w:ind w:left="120"/>
        <w:jc w:val="left"/>
      </w:pPr>
      <w:r>
        <w:br/>
      </w:r>
    </w:p>
    <w:p>
      <w:pPr>
        <w:numPr>
          <w:ilvl w:val="0"/>
          <w:numId w:val="1"/>
        </w:numPr>
        <w:spacing w:after="0"/>
        <w:jc w:val="left"/>
      </w:pPr>
      <w:r>
        <w:rPr>
          <w:rFonts w:ascii="Cambria" w:hAnsi="Cambria"/>
          <w:b/>
          <w:i/>
          <w:color w:val="000000"/>
          <w:sz w:val="22"/>
        </w:rPr>
        <w:t xml:space="preserve">Example: </w:t>
      </w:r>
      <w:r>
        <w:rPr>
          <w:rFonts w:ascii="Cambria" w:hAnsi="Cambria"/>
          <w:b w:val="false"/>
          <w:i/>
          <w:color w:val="000000"/>
          <w:sz w:val="22"/>
        </w:rPr>
        <w:t>My project will aggregate crime data in Ann Arbor and allow a user to select one or more crime type to see a graph of crime frequency by month by inputting different data into a URL — either for a single year or comparing across several years. There will be a route for looking at visualizations of crime over specific years. In another route, data will also be displayed using HTML tables to show all the information in aggregate with specific details. A user will be able to select a type of crime from a form that they are interested in, and submit the form to see some summaries about that type of crime</w:t>
      </w:r>
      <w:r>
        <w:rPr>
          <w:rFonts w:ascii="Cambria" w:hAnsi="Cambria"/>
          <w:b w:val="false"/>
          <w:i/>
          <w:color w:val="000000"/>
          <w:sz w:val="22"/>
        </w:rPr>
        <w:t xml:space="preserve"> </w:t>
      </w:r>
      <w:r>
        <w:rPr>
          <w:rFonts w:ascii="Cambria" w:hAnsi="Cambria"/>
          <w:b w:val="false"/>
          <w:i/>
          <w:color w:val="000000"/>
          <w:sz w:val="22"/>
        </w:rPr>
        <w:t>(e.g.</w:t>
      </w:r>
      <w:r>
        <w:rPr>
          <w:rFonts w:ascii="Cambria" w:hAnsi="Cambria"/>
          <w:b w:val="false"/>
          <w:i/>
          <w:color w:val="000000"/>
          <w:sz w:val="22"/>
        </w:rPr>
        <w:t xml:space="preserve"> which year in the dataset had the most frequent occurrences of that crime type).</w:t>
      </w:r>
    </w:p>
    <w:p>
      <w:pPr>
        <w:spacing w:after="0"/>
        <w:ind w:left="120"/>
        <w:jc w:val="left"/>
      </w:pPr>
      <w:r>
        <w:br/>
      </w:r>
    </w:p>
    <w:p>
      <w:pPr>
        <w:spacing w:after="0"/>
        <w:ind w:left="120"/>
        <w:jc w:val="left"/>
      </w:pPr>
      <w:r>
        <w:br/>
      </w:r>
    </w:p>
    <w:p>
      <w:pPr>
        <w:spacing w:after="0"/>
        <w:ind w:left="120"/>
        <w:jc w:val="left"/>
      </w:pPr>
      <w:r>
        <w:rPr>
          <w:rFonts w:ascii="Cambria" w:hAnsi="Cambria"/>
          <w:b/>
          <w:i w:val="false"/>
          <w:color w:val="000000"/>
          <w:sz w:val="22"/>
        </w:rPr>
        <w:t xml:space="preserve">I want to focus on … </w:t>
      </w:r>
      <w:r>
        <w:rPr>
          <w:rFonts w:ascii="Cambria" w:hAnsi="Cambria"/>
          <w:b w:val="false"/>
          <w:i w:val="false"/>
          <w:color w:val="000000"/>
          <w:sz w:val="22"/>
        </w:rPr>
        <w:t>visualizing an existing dataset to make it understandable, collecting data from user input, sourcing data from a website or API based on user input and processing it, or any other specifics of what your focus will be for this application.</w:t>
      </w:r>
    </w:p>
    <w:p>
      <w:pPr>
        <w:spacing w:after="0"/>
        <w:ind w:left="120"/>
        <w:jc w:val="left"/>
      </w:pPr>
      <w:r>
        <w:br/>
      </w:r>
    </w:p>
    <w:p>
      <w:pPr>
        <w:pStyle w:val="Heading2"/>
        <w:spacing w:after="0"/>
        <w:ind w:left="120"/>
        <w:jc w:val="left"/>
      </w:pPr>
      <w:r>
        <w:rPr>
          <w:rFonts w:ascii="Cambria" w:hAnsi="Cambria"/>
          <w:color w:val="000000"/>
        </w:rPr>
        <w:t>Interface description</w:t>
      </w:r>
    </w:p>
    <w:p>
      <w:pPr>
        <w:numPr>
          <w:ilvl w:val="0"/>
          <w:numId w:val="2"/>
        </w:numPr>
        <w:spacing w:after="0"/>
        <w:jc w:val="left"/>
      </w:pPr>
      <w:r>
        <w:rPr>
          <w:rFonts w:ascii="Cambria" w:hAnsi="Cambria"/>
          <w:b w:val="false"/>
          <w:i w:val="false"/>
          <w:color w:val="000000"/>
          <w:sz w:val="22"/>
        </w:rPr>
        <w:t xml:space="preserve">Route 1: </w:t>
      </w:r>
      <w:r>
        <w:rPr>
          <w:rFonts w:ascii="Cambria" w:hAnsi="Cambria"/>
          <w:b w:val="false"/>
          <w:i w:val="false"/>
          <w:color w:val="000000"/>
          <w:sz w:val="22"/>
        </w:rPr>
        <w:t>/route/route</w:t>
      </w:r>
      <w:r>
        <w:rPr>
          <w:rFonts w:ascii="Cambria" w:hAnsi="Cambria"/>
          <w:b w:val="false"/>
          <w:i w:val="false"/>
          <w:color w:val="000000"/>
          <w:sz w:val="22"/>
        </w:rPr>
        <w:t xml:space="preserve">   →   </w:t>
      </w:r>
    </w:p>
    <w:p>
      <w:pPr>
        <w:numPr>
          <w:ilvl w:val="0"/>
          <w:numId w:val="3"/>
        </w:numPr>
        <w:spacing w:after="0"/>
        <w:jc w:val="left"/>
      </w:pPr>
      <w:r>
        <w:rPr>
          <w:rFonts w:ascii="Cambria" w:hAnsi="Cambria"/>
          <w:b w:val="false"/>
          <w:i w:val="false"/>
          <w:color w:val="000000"/>
          <w:sz w:val="22"/>
        </w:rPr>
        <w:t xml:space="preserve">This page will show </w:t>
      </w:r>
      <w:r>
        <w:rPr>
          <w:rFonts w:ascii="Cambria" w:hAnsi="Cambria"/>
          <w:b w:val="false"/>
          <w:i w:val="false"/>
          <w:color w:val="000000"/>
          <w:sz w:val="22"/>
        </w:rPr>
        <w:t>the information here, a brief description.</w:t>
      </w:r>
    </w:p>
    <w:p>
      <w:pPr>
        <w:numPr>
          <w:ilvl w:val="0"/>
          <w:numId w:val="4"/>
        </w:numPr>
        <w:spacing w:after="0"/>
        <w:jc w:val="left"/>
      </w:pPr>
      <w:r>
        <w:br/>
      </w:r>
    </w:p>
    <w:p>
      <w:pPr>
        <w:numPr>
          <w:ilvl w:val="0"/>
          <w:numId w:val="5"/>
        </w:numPr>
        <w:spacing w:after="0"/>
        <w:jc w:val="left"/>
      </w:pPr>
      <w:r>
        <w:rPr>
          <w:rFonts w:ascii="Cambria" w:hAnsi="Cambria"/>
          <w:b w:val="false"/>
          <w:i w:val="false"/>
          <w:color w:val="000000"/>
          <w:sz w:val="22"/>
        </w:rPr>
        <w:t xml:space="preserve">Route 2: </w:t>
      </w:r>
      <w:r>
        <w:rPr>
          <w:rFonts w:ascii="Cambria" w:hAnsi="Cambria"/>
          <w:b w:val="false"/>
          <w:i w:val="false"/>
          <w:color w:val="000000"/>
          <w:sz w:val="22"/>
        </w:rPr>
        <w:t>/route/route</w:t>
      </w:r>
      <w:r>
        <w:rPr>
          <w:rFonts w:ascii="Cambria" w:hAnsi="Cambria"/>
          <w:b w:val="false"/>
          <w:i w:val="false"/>
          <w:color w:val="000000"/>
          <w:sz w:val="22"/>
        </w:rPr>
        <w:t xml:space="preserve">  →   </w:t>
      </w:r>
    </w:p>
    <w:p>
      <w:pPr>
        <w:numPr>
          <w:ilvl w:val="0"/>
          <w:numId w:val="6"/>
        </w:numPr>
        <w:spacing w:after="0"/>
        <w:jc w:val="left"/>
      </w:pPr>
      <w:r>
        <w:rPr>
          <w:rFonts w:ascii="Cambria" w:hAnsi="Cambria"/>
          <w:b w:val="false"/>
          <w:i w:val="false"/>
          <w:color w:val="000000"/>
          <w:sz w:val="22"/>
        </w:rPr>
        <w:t xml:space="preserve">This page will show </w:t>
      </w:r>
      <w:r>
        <w:rPr>
          <w:rFonts w:ascii="Cambria" w:hAnsi="Cambria"/>
          <w:b w:val="false"/>
          <w:i w:val="false"/>
          <w:color w:val="000000"/>
          <w:sz w:val="22"/>
        </w:rPr>
        <w:t>the information here, a brief description.</w:t>
      </w:r>
    </w:p>
    <w:p>
      <w:pPr>
        <w:numPr>
          <w:ilvl w:val="0"/>
          <w:numId w:val="7"/>
        </w:numPr>
        <w:spacing w:after="0"/>
        <w:jc w:val="left"/>
      </w:pPr>
      <w:r>
        <w:br/>
      </w:r>
    </w:p>
    <w:p>
      <w:pPr>
        <w:numPr>
          <w:ilvl w:val="0"/>
          <w:numId w:val="8"/>
        </w:numPr>
        <w:spacing w:after="0"/>
        <w:jc w:val="left"/>
      </w:pPr>
      <w:r>
        <w:rPr>
          <w:rFonts w:ascii="Cambria" w:hAnsi="Cambria"/>
          <w:b w:val="false"/>
          <w:i w:val="false"/>
          <w:color w:val="000000"/>
          <w:sz w:val="22"/>
        </w:rPr>
        <w:t xml:space="preserve">Route 3: </w:t>
      </w:r>
      <w:r>
        <w:rPr>
          <w:rFonts w:ascii="Cambria" w:hAnsi="Cambria"/>
          <w:b w:val="false"/>
          <w:i w:val="false"/>
          <w:color w:val="000000"/>
          <w:sz w:val="22"/>
        </w:rPr>
        <w:t>/route/route</w:t>
      </w:r>
      <w:r>
        <w:rPr>
          <w:rFonts w:ascii="Cambria" w:hAnsi="Cambria"/>
          <w:b w:val="false"/>
          <w:i w:val="false"/>
          <w:color w:val="000000"/>
          <w:sz w:val="22"/>
        </w:rPr>
        <w:t xml:space="preserve">  →   </w:t>
      </w:r>
    </w:p>
    <w:p>
      <w:pPr>
        <w:numPr>
          <w:ilvl w:val="0"/>
          <w:numId w:val="9"/>
        </w:numPr>
        <w:spacing w:after="0"/>
        <w:jc w:val="left"/>
      </w:pPr>
      <w:r>
        <w:rPr>
          <w:rFonts w:ascii="Cambria" w:hAnsi="Cambria"/>
          <w:b w:val="false"/>
          <w:i w:val="false"/>
          <w:color w:val="000000"/>
          <w:sz w:val="22"/>
        </w:rPr>
        <w:t xml:space="preserve">This page will show </w:t>
      </w:r>
      <w:r>
        <w:rPr>
          <w:rFonts w:ascii="Cambria" w:hAnsi="Cambria"/>
          <w:b w:val="false"/>
          <w:i w:val="false"/>
          <w:color w:val="000000"/>
          <w:sz w:val="22"/>
        </w:rPr>
        <w:t>the information here, a brief description</w:t>
      </w:r>
      <w:r>
        <w:rPr>
          <w:rFonts w:ascii="Cambria" w:hAnsi="Cambria"/>
          <w:b w:val="false"/>
          <w:i w:val="false"/>
          <w:color w:val="000000"/>
          <w:sz w:val="22"/>
        </w:rPr>
        <w:t>.</w:t>
      </w:r>
    </w:p>
    <w:p>
      <w:pPr>
        <w:spacing w:after="0"/>
        <w:ind w:left="120"/>
        <w:jc w:val="left"/>
      </w:pPr>
      <w:r>
        <w:br/>
      </w:r>
    </w:p>
    <w:p>
      <w:pPr>
        <w:numPr>
          <w:ilvl w:val="0"/>
          <w:numId w:val="10"/>
        </w:numPr>
        <w:spacing w:after="0"/>
        <w:jc w:val="left"/>
      </w:pPr>
      <w:r>
        <w:rPr>
          <w:rFonts w:ascii="Cambria" w:hAnsi="Cambria"/>
          <w:b w:val="false"/>
          <w:i/>
          <w:color w:val="000000"/>
          <w:sz w:val="22"/>
        </w:rPr>
        <w:t>OK to include more, but you must describe ideas for at least 3.</w:t>
      </w:r>
    </w:p>
    <w:p>
      <w:pPr>
        <w:spacing w:after="0"/>
        <w:ind w:left="120"/>
        <w:jc w:val="left"/>
      </w:pPr>
      <w:r>
        <w:br/>
      </w:r>
    </w:p>
    <w:p>
      <w:pPr>
        <w:pStyle w:val="Heading2"/>
        <w:spacing w:after="0"/>
        <w:ind w:left="120"/>
        <w:jc w:val="left"/>
      </w:pPr>
      <w:r>
        <w:rPr>
          <w:rFonts w:ascii="Cambria" w:hAnsi="Cambria"/>
          <w:color w:val="000000"/>
        </w:rPr>
        <w:t>Specifics</w:t>
      </w:r>
    </w:p>
    <w:p>
      <w:pPr>
        <w:spacing w:after="0"/>
        <w:ind w:left="120"/>
        <w:jc w:val="left"/>
      </w:pPr>
      <w:r>
        <w:br/>
      </w:r>
    </w:p>
    <w:p>
      <w:pPr>
        <w:spacing w:after="0"/>
        <w:ind w:left="120"/>
        <w:jc w:val="left"/>
      </w:pPr>
      <w:r>
        <w:rPr>
          <w:rFonts w:ascii="Cambria" w:hAnsi="Cambria"/>
          <w:b/>
          <w:i w:val="false"/>
          <w:color w:val="000000"/>
          <w:sz w:val="22"/>
        </w:rPr>
        <w:t>I will be relying on data from</w:t>
      </w:r>
      <w:r>
        <w:rPr>
          <w:rFonts w:ascii="Cambria" w:hAnsi="Cambria"/>
          <w:b w:val="false"/>
          <w:i w:val="false"/>
          <w:color w:val="000000"/>
          <w:sz w:val="22"/>
        </w:rPr>
        <w:t xml:space="preserve"> </w:t>
      </w:r>
      <w:r>
        <w:rPr>
          <w:rFonts w:ascii="Cambria" w:hAnsi="Cambria"/>
          <w:b w:val="false"/>
          <w:i w:val="false"/>
          <w:color w:val="000000"/>
          <w:sz w:val="22"/>
        </w:rPr>
        <w:t>scraping</w:t>
      </w:r>
      <w:r>
        <w:rPr>
          <w:rFonts w:ascii="Cambria" w:hAnsi="Cambria"/>
          <w:b w:val="false"/>
          <w:i w:val="false"/>
          <w:color w:val="000000"/>
          <w:sz w:val="22"/>
        </w:rPr>
        <w:t xml:space="preserve"> </w:t>
      </w:r>
      <w:r>
        <w:rPr>
          <w:rFonts w:ascii="Cambria" w:hAnsi="Cambria"/>
          <w:b w:val="false"/>
          <w:i w:val="false"/>
          <w:color w:val="000000"/>
          <w:sz w:val="22"/>
        </w:rPr>
        <w:t>[a</w:t>
      </w:r>
      <w:r>
        <w:rPr>
          <w:rFonts w:ascii="Cambria" w:hAnsi="Cambria"/>
          <w:b w:val="false"/>
          <w:i w:val="false"/>
          <w:color w:val="000000"/>
          <w:sz w:val="22"/>
        </w:rPr>
        <w:t xml:space="preserve"> specific website or multiple websites/multiple pages from the same website], making requests to</w:t>
      </w:r>
      <w:r>
        <w:rPr>
          <w:rFonts w:ascii="Cambria" w:hAnsi="Cambria"/>
          <w:b w:val="false"/>
          <w:i w:val="false"/>
          <w:color w:val="000000"/>
          <w:sz w:val="22"/>
        </w:rPr>
        <w:t xml:space="preserve"> </w:t>
      </w:r>
      <w:r>
        <w:rPr>
          <w:rFonts w:ascii="Cambria" w:hAnsi="Cambria"/>
          <w:b w:val="false"/>
          <w:i w:val="false"/>
          <w:color w:val="000000"/>
          <w:sz w:val="22"/>
        </w:rPr>
        <w:t>[a</w:t>
      </w:r>
      <w:r>
        <w:rPr>
          <w:rFonts w:ascii="Cambria" w:hAnsi="Cambria"/>
          <w:b w:val="false"/>
          <w:i w:val="false"/>
          <w:color w:val="000000"/>
          <w:sz w:val="22"/>
        </w:rPr>
        <w:t xml:space="preserve"> specific API / multiple APIs], user input to a form or in a URL, or a downloaded dataset that I found</w:t>
      </w:r>
      <w:r>
        <w:rPr>
          <w:rFonts w:ascii="Cambria" w:hAnsi="Cambria"/>
          <w:b w:val="false"/>
          <w:i w:val="false"/>
          <w:color w:val="000000"/>
          <w:sz w:val="22"/>
        </w:rPr>
        <w:t xml:space="preserve"> </w:t>
      </w:r>
      <w:r>
        <w:rPr>
          <w:rFonts w:ascii="Cambria" w:hAnsi="Cambria"/>
          <w:b w:val="false"/>
          <w:i w:val="false"/>
          <w:color w:val="000000"/>
          <w:sz w:val="22"/>
        </w:rPr>
        <w:t>[at</w:t>
      </w:r>
      <w:r>
        <w:rPr>
          <w:rFonts w:ascii="Cambria" w:hAnsi="Cambria"/>
          <w:b w:val="false"/>
          <w:i w:val="false"/>
          <w:color w:val="000000"/>
          <w:sz w:val="22"/>
        </w:rPr>
        <w:t xml:space="preserve"> this link]. You should describe exactly what data you plan to use and where and how you will get it. It may be any of those options, or multiple of them.</w:t>
      </w:r>
    </w:p>
    <w:p>
      <w:pPr>
        <w:spacing w:after="0"/>
        <w:ind w:left="120"/>
        <w:jc w:val="left"/>
      </w:pPr>
      <w:r>
        <w:br/>
      </w:r>
    </w:p>
    <w:p>
      <w:pPr>
        <w:spacing w:after="0"/>
        <w:ind w:left="120"/>
        <w:jc w:val="left"/>
      </w:pPr>
      <w:r>
        <w:rPr>
          <w:rFonts w:ascii="Cambria" w:hAnsi="Cambria"/>
          <w:b w:val="false"/>
          <w:i w:val="false"/>
          <w:color w:val="000000"/>
          <w:sz w:val="22"/>
        </w:rPr>
        <w:t xml:space="preserve">An </w:t>
      </w:r>
      <w:r>
        <w:rPr>
          <w:rFonts w:ascii="Cambria" w:hAnsi="Cambria"/>
          <w:b w:val="false"/>
          <w:i w:val="false"/>
          <w:color w:val="000000"/>
          <w:sz w:val="22"/>
        </w:rPr>
        <w:t xml:space="preserve">example of my data OR link to documentation of the API I’ll use OR the website I will be scraping is </w:t>
      </w:r>
      <w:r>
        <w:rPr>
          <w:rFonts w:ascii="Cambria" w:hAnsi="Cambria"/>
          <w:b w:val="false"/>
          <w:i w:val="false"/>
          <w:color w:val="000000"/>
          <w:sz w:val="22"/>
        </w:rPr>
        <w:t>here:</w:t>
      </w:r>
      <w:r>
        <w:rPr>
          <w:rFonts w:ascii="Cambria" w:hAnsi="Cambria"/>
          <w:b w:val="false"/>
          <w:i w:val="false"/>
          <w:color w:val="000000"/>
          <w:sz w:val="22"/>
        </w:rPr>
        <w:t xml:space="preserve"> </w:t>
      </w:r>
      <w:r>
        <w:rPr>
          <w:rFonts w:ascii="Cambria" w:hAnsi="Cambria"/>
          <w:b w:val="false"/>
          <w:i w:val="false"/>
          <w:color w:val="000000"/>
          <w:sz w:val="22"/>
        </w:rPr>
        <w:t>(here</w:t>
      </w:r>
      <w:r>
        <w:rPr>
          <w:rFonts w:ascii="Cambria" w:hAnsi="Cambria"/>
          <w:b w:val="false"/>
          <w:i w:val="false"/>
          <w:color w:val="000000"/>
          <w:sz w:val="22"/>
        </w:rPr>
        <w:t xml:space="preserve"> goes any link/s pointing to the data sources, and/or a short description of the data source if it is user input)</w:t>
      </w:r>
    </w:p>
    <w:p>
      <w:pPr>
        <w:spacing w:after="0"/>
        <w:ind w:left="120"/>
        <w:jc w:val="left"/>
      </w:pPr>
      <w:r>
        <w:br/>
      </w:r>
    </w:p>
    <w:p>
      <w:pPr>
        <w:spacing w:after="0"/>
        <w:ind w:left="120"/>
        <w:jc w:val="left"/>
      </w:pPr>
      <w:r>
        <w:rPr>
          <w:rFonts w:ascii="Cambria" w:hAnsi="Cambria"/>
          <w:b/>
          <w:i w:val="false"/>
          <w:color w:val="000000"/>
          <w:sz w:val="22"/>
        </w:rPr>
        <w:t>I expect my database schema to include</w:t>
      </w:r>
      <w:r>
        <w:rPr>
          <w:rFonts w:ascii="Cambria" w:hAnsi="Cambria"/>
          <w:b w:val="false"/>
          <w:i w:val="false"/>
          <w:color w:val="000000"/>
          <w:sz w:val="22"/>
        </w:rPr>
        <w:t xml:space="preserve"> </w:t>
      </w:r>
      <w:r>
        <w:rPr>
          <w:rFonts w:ascii="Cambria" w:hAnsi="Cambria"/>
          <w:b w:val="false"/>
          <w:i w:val="false"/>
          <w:color w:val="000000"/>
          <w:sz w:val="22"/>
        </w:rPr>
        <w:t>number</w:t>
      </w:r>
      <w:r>
        <w:rPr>
          <w:rFonts w:ascii="Cambria" w:hAnsi="Cambria"/>
          <w:b w:val="false"/>
          <w:i w:val="false"/>
          <w:color w:val="000000"/>
          <w:sz w:val="22"/>
        </w:rPr>
        <w:t xml:space="preserve"> tables. The entities each table will represent are: </w:t>
      </w:r>
      <w:r>
        <w:rPr>
          <w:rFonts w:ascii="Cambria" w:hAnsi="Cambria"/>
          <w:b w:val="false"/>
          <w:i w:val="false"/>
          <w:color w:val="000000"/>
          <w:sz w:val="22"/>
        </w:rPr>
        <w:t>list entities, e.g. Movies, Directors, etc. </w:t>
      </w:r>
    </w:p>
    <w:p>
      <w:pPr>
        <w:spacing w:after="0"/>
        <w:ind w:left="120"/>
        <w:jc w:val="left"/>
      </w:pPr>
      <w:r>
        <w:br/>
      </w:r>
    </w:p>
    <w:p>
      <w:pPr>
        <w:spacing w:after="0"/>
        <w:ind w:left="120"/>
        <w:jc w:val="left"/>
      </w:pPr>
      <w:r>
        <w:rPr>
          <w:rFonts w:ascii="Cambria" w:hAnsi="Cambria"/>
          <w:b w:val="false"/>
          <w:i w:val="false"/>
          <w:color w:val="000000"/>
          <w:sz w:val="22"/>
        </w:rPr>
        <w:t xml:space="preserve">There will be a </w:t>
      </w:r>
      <w:r>
        <w:rPr>
          <w:rFonts w:ascii="Cambria" w:hAnsi="Cambria"/>
          <w:b w:val="false"/>
          <w:i w:val="false"/>
          <w:color w:val="000000"/>
          <w:sz w:val="22"/>
        </w:rPr>
        <w:t xml:space="preserve">many to many or many to one </w:t>
      </w:r>
      <w:r>
        <w:rPr>
          <w:rFonts w:ascii="Cambria" w:hAnsi="Cambria"/>
          <w:b w:val="false"/>
          <w:i w:val="false"/>
          <w:color w:val="000000"/>
          <w:sz w:val="22"/>
        </w:rPr>
        <w:t xml:space="preserve">relationship between </w:t>
      </w:r>
      <w:r>
        <w:rPr>
          <w:rFonts w:ascii="Cambria" w:hAnsi="Cambria"/>
          <w:b w:val="false"/>
          <w:i w:val="false"/>
          <w:color w:val="000000"/>
          <w:sz w:val="22"/>
        </w:rPr>
        <w:t>relevant tables. </w:t>
      </w:r>
    </w:p>
    <w:p>
      <w:pPr>
        <w:spacing w:after="0"/>
        <w:ind w:left="120"/>
        <w:jc w:val="left"/>
      </w:pPr>
      <w:r>
        <w:br/>
      </w:r>
    </w:p>
    <w:p>
      <w:pPr>
        <w:spacing w:after="0"/>
        <w:ind w:left="120"/>
        <w:jc w:val="left"/>
      </w:pPr>
      <w:r>
        <w:rPr>
          <w:rFonts w:ascii="Cambria" w:hAnsi="Cambria"/>
          <w:b w:val="false"/>
          <w:i w:val="false"/>
          <w:color w:val="000000"/>
          <w:sz w:val="22"/>
        </w:rPr>
        <w:t>Any additional details about my database structure plans.</w:t>
      </w:r>
    </w:p>
    <w:p>
      <w:pPr>
        <w:spacing w:after="0"/>
        <w:ind w:left="120"/>
        <w:jc w:val="left"/>
      </w:pPr>
      <w:r>
        <w:br/>
      </w:r>
    </w:p>
    <w:p>
      <w:pPr>
        <w:spacing w:after="0"/>
        <w:ind w:left="120"/>
        <w:jc w:val="left"/>
      </w:pPr>
      <w:r>
        <w:rPr>
          <w:rFonts w:ascii="Cambria" w:hAnsi="Cambria"/>
          <w:b/>
          <w:i w:val="false"/>
          <w:color w:val="000000"/>
          <w:sz w:val="22"/>
        </w:rPr>
        <w:t xml:space="preserve">I will be populating the database by </w:t>
      </w:r>
      <w:r>
        <w:rPr>
          <w:rFonts w:ascii="Cambria" w:hAnsi="Cambria"/>
          <w:b w:val="false"/>
          <w:i w:val="false"/>
          <w:color w:val="000000"/>
          <w:sz w:val="22"/>
        </w:rPr>
        <w:t>saving data to the database when users enter it into a form on a page on my app, OR writing a script to load it in to a .sqlite database file which my Flask app will rely on and have models to describe, OR saving data to a database when it’s accessed via scraping or an API</w:t>
      </w:r>
      <w:r>
        <w:rPr>
          <w:rFonts w:ascii="Cambria" w:hAnsi="Cambria"/>
          <w:b w:val="false"/>
          <w:i/>
          <w:color w:val="000000"/>
          <w:sz w:val="22"/>
        </w:rPr>
        <w:t>.</w:t>
      </w:r>
    </w:p>
    <w:p>
      <w:pPr>
        <w:spacing w:after="0"/>
        <w:ind w:left="120"/>
        <w:jc w:val="left"/>
      </w:pPr>
      <w:r>
        <w:br/>
      </w:r>
    </w:p>
    <w:p>
      <w:pPr>
        <w:spacing w:after="0"/>
        <w:ind w:left="120"/>
        <w:jc w:val="left"/>
      </w:pPr>
      <w:r>
        <w:rPr>
          <w:rFonts w:ascii="Cambria" w:hAnsi="Cambria"/>
          <w:b/>
          <w:i w:val="false"/>
          <w:color w:val="000000"/>
          <w:sz w:val="22"/>
        </w:rPr>
        <w:t xml:space="preserve">I am planning to use the following modules in writing my code, aside from Flask and SQLAlchemy or some equivalent: </w:t>
      </w:r>
      <w:r>
        <w:rPr>
          <w:rFonts w:ascii="Cambria" w:hAnsi="Cambria"/>
          <w:b w:val="false"/>
          <w:i w:val="false"/>
          <w:color w:val="000000"/>
          <w:sz w:val="22"/>
        </w:rPr>
        <w:t>list of modules I plan to use, with the module’s name and specifically what I want to do with it</w:t>
      </w:r>
    </w:p>
    <w:p>
      <w:pPr>
        <w:spacing w:after="0"/>
        <w:ind w:left="120"/>
        <w:jc w:val="left"/>
      </w:pPr>
      <w:r>
        <w:br/>
      </w:r>
    </w:p>
    <w:p>
      <w:pPr>
        <w:numPr>
          <w:ilvl w:val="0"/>
          <w:numId w:val="11"/>
        </w:numPr>
        <w:spacing w:after="0"/>
        <w:jc w:val="left"/>
      </w:pPr>
      <w:r>
        <w:rPr>
          <w:rFonts w:ascii="Cambria" w:hAnsi="Cambria"/>
          <w:b/>
          <w:i/>
          <w:color w:val="000000"/>
          <w:sz w:val="22"/>
        </w:rPr>
        <w:t>Example: </w:t>
      </w:r>
    </w:p>
    <w:p>
      <w:pPr>
        <w:numPr>
          <w:ilvl w:val="0"/>
          <w:numId w:val="12"/>
        </w:numPr>
        <w:spacing w:after="0"/>
        <w:jc w:val="left"/>
      </w:pPr>
      <w:r>
        <w:rPr>
          <w:rFonts w:ascii="Cambria" w:hAnsi="Cambria"/>
          <w:b w:val="false"/>
          <w:i/>
          <w:color w:val="000000"/>
          <w:sz w:val="22"/>
        </w:rPr>
        <w:t>- plotly - for charting/graphing data</w:t>
      </w:r>
    </w:p>
    <w:p>
      <w:pPr>
        <w:numPr>
          <w:ilvl w:val="0"/>
          <w:numId w:val="13"/>
        </w:numPr>
        <w:spacing w:after="0"/>
        <w:jc w:val="left"/>
      </w:pPr>
      <w:r>
        <w:rPr>
          <w:rFonts w:ascii="Cambria" w:hAnsi="Cambria"/>
          <w:b w:val="false"/>
          <w:i/>
          <w:color w:val="000000"/>
          <w:sz w:val="22"/>
        </w:rPr>
        <w:t>- matplotlib - also for charting, maybe better for me</w:t>
      </w:r>
    </w:p>
    <w:p>
      <w:pPr>
        <w:numPr>
          <w:ilvl w:val="0"/>
          <w:numId w:val="14"/>
        </w:numPr>
        <w:spacing w:after="0"/>
        <w:jc w:val="left"/>
      </w:pPr>
      <w:r>
        <w:rPr>
          <w:rFonts w:ascii="Cambria" w:hAnsi="Cambria"/>
          <w:b w:val="false"/>
          <w:i/>
          <w:color w:val="000000"/>
          <w:sz w:val="22"/>
        </w:rPr>
        <w:t>- Folium - for maps… not sure how to use this one</w:t>
      </w:r>
    </w:p>
    <w:p>
      <w:pPr>
        <w:numPr>
          <w:ilvl w:val="0"/>
          <w:numId w:val="15"/>
        </w:numPr>
        <w:spacing w:after="0"/>
        <w:jc w:val="left"/>
      </w:pPr>
      <w:r>
        <w:rPr>
          <w:rFonts w:ascii="Cambria" w:hAnsi="Cambria"/>
          <w:b w:val="false"/>
          <w:i/>
          <w:color w:val="000000"/>
          <w:sz w:val="22"/>
        </w:rPr>
        <w:t>- requests_cache - for caching data I scrape</w:t>
      </w:r>
    </w:p>
    <w:p>
      <w:pPr>
        <w:spacing w:after="0"/>
        <w:ind w:left="120"/>
        <w:jc w:val="left"/>
      </w:pPr>
      <w:r>
        <w:br/>
      </w:r>
    </w:p>
    <w:p>
      <w:pPr>
        <w:spacing w:after="0"/>
        <w:ind w:left="120"/>
        <w:jc w:val="left"/>
      </w:pPr>
      <w:r>
        <w:rPr>
          <w:rFonts w:ascii="Cambria" w:hAnsi="Cambria"/>
          <w:b/>
          <w:i w:val="false"/>
          <w:color w:val="000000"/>
          <w:sz w:val="22"/>
        </w:rPr>
        <w:t>I will be defining the following functions outside of Flask routes:</w:t>
      </w:r>
      <w:r>
        <w:rPr>
          <w:rFonts w:ascii="Cambria" w:hAnsi="Cambria"/>
          <w:b w:val="false"/>
          <w:i w:val="false"/>
          <w:color w:val="000000"/>
          <w:sz w:val="22"/>
        </w:rPr>
        <w:t xml:space="preserve"> </w:t>
      </w:r>
      <w:r>
        <w:rPr>
          <w:rFonts w:ascii="Cambria" w:hAnsi="Cambria"/>
          <w:b w:val="false"/>
          <w:i w:val="false"/>
          <w:color w:val="000000"/>
          <w:sz w:val="22"/>
        </w:rPr>
        <w:t>brief description of one or two functions that will be defined and what they’ll each do/take as input(s)/return</w:t>
      </w:r>
    </w:p>
    <w:p>
      <w:pPr>
        <w:spacing w:after="0"/>
        <w:ind w:left="120"/>
        <w:jc w:val="left"/>
      </w:pPr>
      <w:r>
        <w:br/>
      </w:r>
    </w:p>
    <w:p>
      <w:pPr>
        <w:spacing w:after="0"/>
        <w:ind w:left="120"/>
        <w:jc w:val="left"/>
      </w:pPr>
      <w:r>
        <w:rPr>
          <w:rFonts w:ascii="Cambria" w:hAnsi="Cambria"/>
          <w:b/>
          <w:i w:val="false"/>
          <w:color w:val="000000"/>
          <w:sz w:val="22"/>
        </w:rPr>
        <w:t>I will be defining the following classes outside of Flask routes/models:</w:t>
      </w:r>
      <w:r>
        <w:rPr>
          <w:rFonts w:ascii="Cambria" w:hAnsi="Cambria"/>
          <w:b w:val="false"/>
          <w:i w:val="false"/>
          <w:color w:val="000000"/>
          <w:sz w:val="22"/>
        </w:rPr>
        <w:t xml:space="preserve"> brief description of an object or objects — what it will inherit from if anything, what input the constructor will require, what one instance will represent, what it will help you to do, where you will create instances of it — see</w:t>
      </w:r>
      <w:r>
        <w:rPr>
          <w:rFonts w:ascii="Cambria" w:hAnsi="Cambria"/>
          <w:b w:val="false"/>
          <w:i w:val="false"/>
          <w:color w:val="000000"/>
          <w:sz w:val="22"/>
        </w:rPr>
        <w:t xml:space="preserve"> </w:t>
      </w:r>
      <w:hyperlink r:id="rId5">
        <w:r>
          <w:rPr>
            <w:rFonts w:ascii="Cambria" w:hAnsi="Cambria"/>
            <w:b w:val="false"/>
            <w:i w:val="false"/>
            <w:color w:val="0000ff"/>
            <w:sz w:val="22"/>
            <w:u w:val="single"/>
          </w:rPr>
          <w:t>https://learningpython-today.github.io/pip2/Classes/ThinkingAboutClasses.html</w:t>
        </w:r>
      </w:hyperlink>
      <w:r>
        <w:rPr>
          <w:rFonts w:ascii="Cambria" w:hAnsi="Cambria"/>
          <w:b w:val="false"/>
          <w:i w:val="false"/>
          <w:color w:val="000000"/>
          <w:sz w:val="22"/>
        </w:rPr>
        <w:t xml:space="preserve"> </w:t>
      </w:r>
      <w:r>
        <w:rPr>
          <w:rFonts w:ascii="Cambria" w:hAnsi="Cambria"/>
          <w:b w:val="false"/>
          <w:i w:val="false"/>
          <w:color w:val="000000"/>
          <w:sz w:val="22"/>
        </w:rPr>
        <w:t>and our OOP work from earlier in the semester</w:t>
      </w:r>
    </w:p>
    <w:p>
      <w:pPr>
        <w:spacing w:after="0"/>
        <w:ind w:left="120"/>
        <w:jc w:val="left"/>
      </w:pPr>
      <w:r>
        <w:br/>
      </w:r>
    </w:p>
    <w:p>
      <w:pPr>
        <w:spacing w:after="0"/>
        <w:ind w:left="120"/>
        <w:jc w:val="left"/>
      </w:pPr>
      <w:r>
        <w:rPr>
          <w:rFonts w:ascii="Cambria" w:hAnsi="Cambria"/>
          <w:b/>
          <w:i w:val="false"/>
          <w:color w:val="000000"/>
          <w:sz w:val="22"/>
        </w:rPr>
        <w:t xml:space="preserve">The assignment(s) in 507 we’ve done that are most like what I want to do are: </w:t>
      </w:r>
      <w:r>
        <w:rPr>
          <w:rFonts w:ascii="Cambria" w:hAnsi="Cambria"/>
          <w:b/>
          <w:i w:val="false"/>
          <w:color w:val="000000"/>
          <w:sz w:val="22"/>
        </w:rPr>
        <w:t> </w:t>
      </w:r>
      <w:r>
        <w:rPr>
          <w:rFonts w:ascii="Cambria" w:hAnsi="Cambria"/>
          <w:b w:val="false"/>
          <w:i w:val="false"/>
          <w:color w:val="000000"/>
          <w:sz w:val="22"/>
        </w:rPr>
        <w:t>whichever assignment(s)</w:t>
      </w:r>
    </w:p>
    <w:p>
      <w:pPr>
        <w:spacing w:after="0"/>
        <w:ind w:left="120"/>
        <w:jc w:val="left"/>
      </w:pPr>
      <w:r>
        <w:br/>
      </w:r>
    </w:p>
    <w:p>
      <w:pPr>
        <w:spacing w:after="0"/>
        <w:ind w:left="120"/>
        <w:jc w:val="left"/>
      </w:pPr>
      <w:r>
        <w:rPr>
          <w:rFonts w:ascii="Cambria" w:hAnsi="Cambria"/>
          <w:b/>
          <w:i w:val="false"/>
          <w:color w:val="000000"/>
          <w:sz w:val="22"/>
        </w:rPr>
        <w:t>Other useful resources for this project for me will be:</w:t>
      </w:r>
      <w:r>
        <w:rPr>
          <w:rFonts w:ascii="Cambria" w:hAnsi="Cambria"/>
          <w:b w:val="false"/>
          <w:i w:val="false"/>
          <w:color w:val="000000"/>
          <w:sz w:val="22"/>
        </w:rPr>
        <w:t xml:space="preserve"> </w:t>
      </w:r>
      <w:r>
        <w:rPr>
          <w:rFonts w:ascii="Cambria" w:hAnsi="Cambria"/>
          <w:b w:val="false"/>
          <w:i w:val="false"/>
          <w:color w:val="000000"/>
          <w:sz w:val="22"/>
        </w:rPr>
        <w:t>links or references to specific things I think will be helpful to reference, including specific lecture notes, lab examples, code examples from class, readings, or anything on the internet you’ve found useful</w:t>
      </w:r>
    </w:p>
    <w:p>
      <w:pPr>
        <w:spacing w:after="0"/>
        <w:ind w:left="120"/>
        <w:jc w:val="left"/>
      </w:pPr>
      <w:r>
        <w:br/>
      </w:r>
    </w:p>
    <w:p>
      <w:pPr>
        <w:pStyle w:val="Heading2"/>
        <w:spacing w:after="0"/>
        <w:ind w:left="120"/>
        <w:jc w:val="left"/>
      </w:pPr>
      <w:r>
        <w:rPr>
          <w:rFonts w:ascii="Cambria" w:hAnsi="Cambria"/>
          <w:color w:val="000000"/>
        </w:rPr>
        <w:t>Other</w:t>
      </w:r>
    </w:p>
    <w:p>
      <w:pPr>
        <w:spacing w:after="0"/>
        <w:ind w:left="120"/>
        <w:jc w:val="left"/>
      </w:pPr>
      <w:r>
        <w:br/>
      </w:r>
    </w:p>
    <w:p>
      <w:pPr>
        <w:spacing w:after="0"/>
        <w:ind w:left="120"/>
        <w:jc w:val="left"/>
      </w:pPr>
      <w:r>
        <w:rPr>
          <w:rFonts w:ascii="Cambria" w:hAnsi="Cambria"/>
          <w:b/>
          <w:i w:val="false"/>
          <w:color w:val="000000"/>
          <w:sz w:val="22"/>
        </w:rPr>
        <w:t xml:space="preserve">My biggest concerns about my work on this project are </w:t>
      </w:r>
      <w:r>
        <w:rPr>
          <w:rFonts w:ascii="Cambria" w:hAnsi="Cambria"/>
          <w:b w:val="false"/>
          <w:i w:val="false"/>
          <w:color w:val="000000"/>
          <w:sz w:val="22"/>
        </w:rPr>
        <w:t>short description of my concerns</w:t>
      </w:r>
    </w:p>
    <w:p>
      <w:pPr>
        <w:spacing w:after="0"/>
        <w:ind w:left="120"/>
        <w:jc w:val="left"/>
      </w:pPr>
      <w:r>
        <w:br/>
      </w:r>
    </w:p>
    <w:p>
      <w:pPr>
        <w:spacing w:after="0"/>
        <w:ind w:left="120"/>
        <w:jc w:val="left"/>
      </w:pPr>
      <w:r>
        <w:rPr>
          <w:rFonts w:ascii="Cambria" w:hAnsi="Cambria"/>
          <w:b/>
          <w:i w:val="false"/>
          <w:color w:val="000000"/>
          <w:sz w:val="22"/>
        </w:rPr>
        <w:t xml:space="preserve">I feel confident that I can complete </w:t>
      </w:r>
      <w:r>
        <w:rPr>
          <w:rFonts w:ascii="Cambria" w:hAnsi="Cambria"/>
          <w:b w:val="false"/>
          <w:i w:val="false"/>
          <w:color w:val="000000"/>
          <w:sz w:val="22"/>
        </w:rPr>
        <w:t>these parts of the project I am planning</w:t>
      </w:r>
      <w:r>
        <w:rPr>
          <w:rFonts w:ascii="Cambria" w:hAnsi="Cambria"/>
          <w:b w:val="false"/>
          <w:i w:val="false"/>
          <w:color w:val="000000"/>
          <w:sz w:val="22"/>
        </w:rPr>
        <w:t xml:space="preserve"> </w:t>
      </w:r>
      <w:r>
        <w:rPr>
          <w:rFonts w:ascii="Cambria" w:hAnsi="Cambria"/>
          <w:b w:val="false"/>
          <w:i w:val="false"/>
          <w:color w:val="000000"/>
          <w:sz w:val="22"/>
        </w:rPr>
        <w:t>(a</w:t>
      </w:r>
      <w:r>
        <w:rPr>
          <w:rFonts w:ascii="Cambria" w:hAnsi="Cambria"/>
          <w:b w:val="false"/>
          <w:i w:val="false"/>
          <w:color w:val="000000"/>
          <w:sz w:val="22"/>
        </w:rPr>
        <w:t xml:space="preserve"> brief description)</w:t>
      </w:r>
    </w:p>
    <w:p>
      <w:pPr>
        <w:spacing w:after="0"/>
        <w:ind w:left="120"/>
        <w:jc w:val="left"/>
      </w:pPr>
      <w:r>
        <w:br/>
      </w:r>
    </w:p>
    <w:p>
      <w:pPr>
        <w:spacing w:after="0"/>
        <w:ind w:left="120"/>
        <w:jc w:val="left"/>
      </w:pPr>
      <w:r>
        <w:rPr>
          <w:rFonts w:ascii="Cambria" w:hAnsi="Cambria"/>
          <w:b w:val="false"/>
          <w:i w:val="false"/>
          <w:color w:val="000000"/>
          <w:sz w:val="22"/>
        </w:rPr>
        <w:t xml:space="preserve">Also, </w:t>
      </w:r>
      <w:r>
        <w:rPr>
          <w:rFonts w:ascii="Cambria" w:hAnsi="Cambria"/>
          <w:b w:val="false"/>
          <w:i w:val="false"/>
          <w:color w:val="000000"/>
          <w:sz w:val="22"/>
        </w:rPr>
        <w:t>anything else you want instructors to know SPECIFICALLY ABOUT YOUR PROJECT — this is not a good space for major personal concerns, because we’ll be reviewing these very rapidly</w:t>
      </w:r>
    </w:p>
    <w:p>
      <w:pPr>
        <w:spacing w:after="0"/>
        <w:ind w:left="120"/>
        <w:jc w:val="left"/>
      </w:pPr>
      <w:r>
        <w:br/>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none"/>
      <w:lvlText w:val="%1."/>
      <w:lvlJc w:val="left"/>
      <w:pPr>
        <w:ind w:left="960" w:hanging="360"/>
      </w:pPr>
    </w:lvl>
  </w:abstractNum>
  <w:abstractNum w:abstractNumId="2">
    <w:multiLevelType w:val="multilevel"/>
    <w:lvl w:ilvl="0">
      <w:start w:val="1"/>
      <w:numFmt w:val="bullet"/>
      <w:lvlText w:val=""/>
      <w:lvlJc w:val="left"/>
      <w:pPr>
        <w:ind w:left="960" w:hanging="360"/>
      </w:pPr>
      <w:rPr>
        <w:rFonts w:hint="default" w:ascii="Symbol" w:hAnsi="Symbol"/>
      </w:rPr>
    </w:lvl>
  </w:abstractNum>
  <w:abstractNum w:abstractNumId="3">
    <w:multiLevelType w:val="multilevel"/>
    <w:lvl w:ilvl="0">
      <w:start w:val="1"/>
      <w:numFmt w:val="none"/>
      <w:lvlText w:val="%1."/>
      <w:lvlJc w:val="left"/>
      <w:pPr>
        <w:ind w:left="960" w:hanging="360"/>
      </w:pPr>
    </w:lvl>
  </w:abstractNum>
  <w:abstractNum w:abstractNumId="4">
    <w:multiLevelType w:val="multilevel"/>
    <w:lvl w:ilvl="0">
      <w:start w:val="1"/>
      <w:numFmt w:val="none"/>
      <w:lvlText w:val="%1."/>
      <w:lvlJc w:val="left"/>
      <w:pPr>
        <w:ind w:left="960" w:hanging="360"/>
      </w:pPr>
    </w:lvl>
  </w:abstractNum>
  <w:abstractNum w:abstractNumId="5">
    <w:multiLevelType w:val="multilevel"/>
    <w:lvl w:ilvl="0">
      <w:start w:val="1"/>
      <w:numFmt w:val="bullet"/>
      <w:lvlText w:val=""/>
      <w:lvlJc w:val="left"/>
      <w:pPr>
        <w:ind w:left="960" w:hanging="360"/>
      </w:pPr>
      <w:rPr>
        <w:rFonts w:hint="default" w:ascii="Symbol" w:hAnsi="Symbol"/>
      </w:rPr>
    </w:lvl>
  </w:abstractNum>
  <w:abstractNum w:abstractNumId="6">
    <w:multiLevelType w:val="multilevel"/>
    <w:lvl w:ilvl="0">
      <w:start w:val="1"/>
      <w:numFmt w:val="none"/>
      <w:lvlText w:val="%1."/>
      <w:lvlJc w:val="left"/>
      <w:pPr>
        <w:ind w:left="960" w:hanging="360"/>
      </w:pPr>
    </w:lvl>
  </w:abstractNum>
  <w:abstractNum w:abstractNumId="7">
    <w:multiLevelType w:val="multilevel"/>
    <w:lvl w:ilvl="0">
      <w:start w:val="1"/>
      <w:numFmt w:val="none"/>
      <w:lvlText w:val="%1."/>
      <w:lvlJc w:val="left"/>
      <w:pPr>
        <w:ind w:left="960" w:hanging="360"/>
      </w:pPr>
    </w:lvl>
  </w:abstractNum>
  <w:abstractNum w:abstractNumId="8">
    <w:multiLevelType w:val="multilevel"/>
    <w:lvl w:ilvl="0">
      <w:start w:val="1"/>
      <w:numFmt w:val="bullet"/>
      <w:lvlText w:val=""/>
      <w:lvlJc w:val="left"/>
      <w:pPr>
        <w:ind w:left="960" w:hanging="360"/>
      </w:pPr>
      <w:rPr>
        <w:rFonts w:hint="default" w:ascii="Symbol" w:hAnsi="Symbol"/>
      </w:rPr>
    </w:lvl>
  </w:abstractNum>
  <w:abstractNum w:abstractNumId="9">
    <w:multiLevelType w:val="multilevel"/>
    <w:lvl w:ilvl="0">
      <w:start w:val="1"/>
      <w:numFmt w:val="none"/>
      <w:lvlText w:val="%1."/>
      <w:lvlJc w:val="left"/>
      <w:pPr>
        <w:ind w:left="960" w:hanging="360"/>
      </w:pPr>
    </w:lvl>
  </w:abstractNum>
  <w:abstractNum w:abstractNumId="10">
    <w:multiLevelType w:val="multilevel"/>
    <w:lvl w:ilvl="0">
      <w:start w:val="1"/>
      <w:numFmt w:val="none"/>
      <w:lvlText w:val="%1."/>
      <w:lvlJc w:val="left"/>
      <w:pPr>
        <w:ind w:left="960" w:hanging="360"/>
      </w:pPr>
    </w:lvl>
  </w:abstractNum>
  <w:abstractNum w:abstractNumId="11">
    <w:multiLevelType w:val="multilevel"/>
    <w:lvl w:ilvl="0">
      <w:start w:val="1"/>
      <w:numFmt w:val="none"/>
      <w:lvlText w:val="%1."/>
      <w:lvlJc w:val="left"/>
      <w:pPr>
        <w:ind w:left="960" w:hanging="360"/>
      </w:pPr>
    </w:lvl>
  </w:abstractNum>
  <w:abstractNum w:abstractNumId="12">
    <w:multiLevelType w:val="multilevel"/>
    <w:lvl w:ilvl="0">
      <w:start w:val="1"/>
      <w:numFmt w:val="none"/>
      <w:lvlText w:val="%1."/>
      <w:lvlJc w:val="left"/>
      <w:pPr>
        <w:ind w:left="960" w:hanging="360"/>
      </w:pPr>
    </w:lvl>
  </w:abstractNum>
  <w:abstractNum w:abstractNumId="13">
    <w:multiLevelType w:val="multilevel"/>
    <w:lvl w:ilvl="0">
      <w:start w:val="1"/>
      <w:numFmt w:val="none"/>
      <w:lvlText w:val="%1."/>
      <w:lvlJc w:val="left"/>
      <w:pPr>
        <w:ind w:left="960" w:hanging="360"/>
      </w:pPr>
    </w:lvl>
  </w:abstractNum>
  <w:abstractNum w:abstractNumId="14">
    <w:multiLevelType w:val="multilevel"/>
    <w:lvl w:ilvl="0">
      <w:start w:val="1"/>
      <w:numFmt w:val="none"/>
      <w:lvlText w:val="%1."/>
      <w:lvlJc w:val="left"/>
      <w:pPr>
        <w:ind w:left="960" w:hanging="360"/>
      </w:pPr>
    </w:lvl>
  </w:abstractNum>
  <w:abstractNum w:abstractNumId="15">
    <w:multiLevelType w:val="multilevel"/>
    <w:lvl w:ilvl="0">
      <w:start w:val="1"/>
      <w:numFmt w:val="none"/>
      <w:lvlText w:val="%1."/>
      <w:lvlJc w:val="left"/>
      <w:pPr>
        <w:ind w:left="9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chunk.xhtml" Type="http://schemas.openxmlformats.org/officeDocument/2006/relationships/aFChunk" Id="rId3"/>
    <Relationship Target="numbering.xml" Type="http://schemas.openxmlformats.org/officeDocument/2006/relationships/numbering" Id="rId4"/>
    <Relationship TargetMode="External" Target="https://learningpython-today.github.io/pip2/Classes/ThinkingAboutClasses.html" Type="http://schemas.openxmlformats.org/officeDocument/2006/relationships/hyperlink" Id="rId5"/>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